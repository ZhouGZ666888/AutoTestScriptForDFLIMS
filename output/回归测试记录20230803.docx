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1.报告编写任务分配,批量选择编写人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03184614_报告编写任务分配,批量选择编写人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2.报告编写任务分配,批量选择初审人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03184620_报告编写任务分配,批量选择初审人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3.报告上传，上传解读文件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03184700_报告上传，上传解读文件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4.报告上传，上传其他文件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03184702_报告上传，上传其他文件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5.新建QPCR复检任务,添加菌种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03184718_新建QPCR复检任务,添加菌种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6.复检任务批量出库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03184743_复检任务批量出库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7.报告发送，修改报告审核状态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03184807_报告发送，修改报告审核状态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